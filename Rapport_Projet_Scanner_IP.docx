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3313" w14:textId="77777777" w:rsidR="00A44643" w:rsidRDefault="00E840B8">
      <w:pPr>
        <w:pStyle w:val="Titre"/>
      </w:pPr>
      <w:r>
        <w:t>Rapport de Projet – Scanner IP</w:t>
      </w:r>
    </w:p>
    <w:p w14:paraId="220709F0" w14:textId="77777777" w:rsidR="00A44643" w:rsidRDefault="00E840B8">
      <w:pPr>
        <w:pStyle w:val="Titre1"/>
      </w:pPr>
      <w:r>
        <w:t>1. Commits et gestion Git</w:t>
      </w:r>
    </w:p>
    <w:p w14:paraId="68D01E40" w14:textId="77777777" w:rsidR="00784A5A" w:rsidRPr="00784A5A" w:rsidRDefault="00784A5A" w:rsidP="0078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J’ai utilisé des commandes comme </w:t>
      </w:r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>git init</w:t>
      </w: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git </w:t>
      </w:r>
      <w:proofErr w:type="spellStart"/>
      <w:proofErr w:type="gramStart"/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>add</w:t>
      </w:r>
      <w:proofErr w:type="spellEnd"/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.</w:t>
      </w:r>
      <w:proofErr w:type="gramEnd"/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>git commit</w:t>
      </w: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</w:t>
      </w:r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>git push</w:t>
      </w: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Au début, Git ne fonctionnait pas parce qu’il n’était pas installé. Je l’ai installé depuis le site officiel, et après ça a marché.</w:t>
      </w:r>
    </w:p>
    <w:p w14:paraId="5A684E50" w14:textId="77777777" w:rsidR="00A44643" w:rsidRDefault="00E840B8">
      <w:pPr>
        <w:pStyle w:val="Titre1"/>
      </w:pPr>
      <w:r>
        <w:t>2</w:t>
      </w:r>
      <w:r>
        <w:t>. Documentation</w:t>
      </w:r>
    </w:p>
    <w:p w14:paraId="6E912718" w14:textId="6F77FA9E" w:rsidR="00A44643" w:rsidRDefault="00784A5A">
      <w:proofErr w:type="spellStart"/>
      <w:r>
        <w:t>J’ai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des petits </w:t>
      </w:r>
      <w:proofErr w:type="spellStart"/>
      <w:r>
        <w:t>textes</w:t>
      </w:r>
      <w:proofErr w:type="spellEnd"/>
      <w:r>
        <w:t xml:space="preserve"> </w:t>
      </w:r>
      <w:proofErr w:type="spellStart"/>
      <w:r>
        <w:t>explicatifs</w:t>
      </w:r>
      <w:proofErr w:type="spellEnd"/>
      <w:r>
        <w:t xml:space="preserve"> (</w:t>
      </w:r>
      <w:proofErr w:type="spellStart"/>
      <w:r>
        <w:t>appelés</w:t>
      </w:r>
      <w:proofErr w:type="spellEnd"/>
      <w:r>
        <w:t xml:space="preserve"> docstrings) au début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pour dire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fait</w:t>
      </w:r>
      <w:proofErr w:type="spellEnd"/>
      <w:r>
        <w:t>.</w:t>
      </w:r>
      <w:r>
        <w:br/>
      </w:r>
      <w:proofErr w:type="spellStart"/>
      <w:r>
        <w:t>J’ai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prévu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Sphinx, un </w:t>
      </w:r>
      <w:proofErr w:type="spellStart"/>
      <w:r>
        <w:t>outil</w:t>
      </w:r>
      <w:proofErr w:type="spellEnd"/>
      <w:r>
        <w:t xml:space="preserve"> qui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textes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web pour </w:t>
      </w:r>
      <w:proofErr w:type="spellStart"/>
      <w:r>
        <w:t>expliquer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>.</w:t>
      </w:r>
      <w:r>
        <w:br/>
      </w:r>
      <w:proofErr w:type="spellStart"/>
      <w:r>
        <w:t>Cette</w:t>
      </w:r>
      <w:proofErr w:type="spellEnd"/>
      <w:r>
        <w:t xml:space="preserve"> page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avec GitHub Pages</w:t>
      </w:r>
      <w:r w:rsidR="00E840B8">
        <w:t>.</w:t>
      </w:r>
    </w:p>
    <w:p w14:paraId="68D669DF" w14:textId="04A86E33" w:rsidR="00784A5A" w:rsidRDefault="00784A5A"/>
    <w:p w14:paraId="4C985A5E" w14:textId="3E49ADB3" w:rsidR="00784A5A" w:rsidRDefault="00784A5A">
      <w:proofErr w:type="spellStart"/>
      <w:r>
        <w:t>Voici</w:t>
      </w:r>
      <w:proofErr w:type="spellEnd"/>
      <w:r>
        <w:t xml:space="preserve"> les captures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proofErr w:type="gramStart"/>
      <w:r>
        <w:t>fais</w:t>
      </w:r>
      <w:proofErr w:type="spellEnd"/>
      <w:r>
        <w:t xml:space="preserve"> :</w:t>
      </w:r>
      <w:proofErr w:type="gramEnd"/>
    </w:p>
    <w:p w14:paraId="62AA0E5B" w14:textId="6389A759" w:rsidR="00784A5A" w:rsidRDefault="00784A5A" w:rsidP="00784A5A">
      <w:pPr>
        <w:pStyle w:val="NormalWeb"/>
      </w:pPr>
      <w:r>
        <w:t xml:space="preserve">Test de mon code : </w:t>
      </w:r>
      <w:r>
        <w:rPr>
          <w:noProof/>
        </w:rPr>
        <w:drawing>
          <wp:inline distT="0" distB="0" distL="0" distR="0" wp14:anchorId="2E03CBB1" wp14:editId="19C98896">
            <wp:extent cx="5486400" cy="32073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7156" w14:textId="67D1C0F4" w:rsidR="00784A5A" w:rsidRDefault="00784A5A"/>
    <w:p w14:paraId="74E43A5D" w14:textId="77777777" w:rsidR="00784A5A" w:rsidRDefault="00784A5A"/>
    <w:p w14:paraId="7F089BDB" w14:textId="39C9DFBC" w:rsidR="00784A5A" w:rsidRDefault="00784A5A">
      <w:r>
        <w:lastRenderedPageBreak/>
        <w:t xml:space="preserve">Test de la </w:t>
      </w:r>
      <w:proofErr w:type="spellStart"/>
      <w:r>
        <w:t>plage</w:t>
      </w:r>
      <w:proofErr w:type="spellEnd"/>
      <w:r>
        <w:t xml:space="preserve"> 127.0.0.0:</w:t>
      </w:r>
    </w:p>
    <w:p w14:paraId="3CC6FFFB" w14:textId="1098F416" w:rsidR="00784A5A" w:rsidRDefault="00784A5A" w:rsidP="00784A5A">
      <w:pPr>
        <w:pStyle w:val="NormalWeb"/>
      </w:pPr>
      <w:r>
        <w:rPr>
          <w:noProof/>
        </w:rPr>
        <w:drawing>
          <wp:inline distT="0" distB="0" distL="0" distR="0" wp14:anchorId="21F4860A" wp14:editId="3F9EF695">
            <wp:extent cx="5486400" cy="646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D152" w14:textId="77777777" w:rsidR="00784A5A" w:rsidRDefault="00784A5A" w:rsidP="00784A5A">
      <w:pPr>
        <w:pStyle w:val="NormalWeb"/>
      </w:pPr>
    </w:p>
    <w:p w14:paraId="1F61D7E0" w14:textId="2202BB79" w:rsidR="00784A5A" w:rsidRDefault="00784A5A" w:rsidP="00784A5A">
      <w:pPr>
        <w:pStyle w:val="NormalWeb"/>
      </w:pPr>
      <w:r>
        <w:t xml:space="preserve">Le fichier csv qui a été enregistré : </w:t>
      </w:r>
    </w:p>
    <w:p w14:paraId="4F77F69E" w14:textId="06199B27" w:rsidR="00784A5A" w:rsidRDefault="00784A5A" w:rsidP="00784A5A">
      <w:pPr>
        <w:pStyle w:val="NormalWeb"/>
      </w:pPr>
      <w:r>
        <w:rPr>
          <w:noProof/>
        </w:rPr>
        <w:drawing>
          <wp:inline distT="0" distB="0" distL="0" distR="0" wp14:anchorId="5A6428A4" wp14:editId="5D50F6D1">
            <wp:extent cx="4541520" cy="1813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3"/>
                    <a:stretch/>
                  </pic:blipFill>
                  <pic:spPr bwMode="auto">
                    <a:xfrm>
                      <a:off x="0" y="0"/>
                      <a:ext cx="4541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3DA3D" w14:textId="357F7CCA" w:rsidR="00784A5A" w:rsidRDefault="00784A5A" w:rsidP="00784A5A">
      <w:pPr>
        <w:pStyle w:val="NormalWeb"/>
      </w:pPr>
      <w:proofErr w:type="spellStart"/>
      <w:r>
        <w:t>Unittest</w:t>
      </w:r>
      <w:proofErr w:type="spellEnd"/>
      <w:r>
        <w:t> :</w:t>
      </w:r>
      <w:r w:rsidRPr="00784A5A">
        <w:t xml:space="preserve"> </w:t>
      </w:r>
      <w:r>
        <w:rPr>
          <w:noProof/>
        </w:rPr>
        <w:drawing>
          <wp:inline distT="0" distB="0" distL="0" distR="0" wp14:anchorId="43D16F9E" wp14:editId="3089E769">
            <wp:extent cx="5486400" cy="17710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20A6" w14:textId="39D612EF" w:rsidR="00784A5A" w:rsidRDefault="00784A5A" w:rsidP="00784A5A">
      <w:pPr>
        <w:pStyle w:val="NormalWeb"/>
        <w:rPr>
          <w:noProof/>
        </w:rPr>
      </w:pPr>
      <w:r>
        <w:rPr>
          <w:noProof/>
        </w:rPr>
        <w:t>Test code :</w:t>
      </w:r>
    </w:p>
    <w:p w14:paraId="305E8B53" w14:textId="4C96D590" w:rsidR="00784A5A" w:rsidRDefault="00784A5A" w:rsidP="00784A5A">
      <w:pPr>
        <w:pStyle w:val="NormalWeb"/>
      </w:pPr>
      <w:r>
        <w:rPr>
          <w:noProof/>
        </w:rPr>
        <w:drawing>
          <wp:inline distT="0" distB="0" distL="0" distR="0" wp14:anchorId="3883B90A" wp14:editId="7846BB92">
            <wp:extent cx="5486400" cy="14820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2753" w14:textId="77777777" w:rsidR="00784A5A" w:rsidRDefault="00784A5A" w:rsidP="00784A5A">
      <w:pPr>
        <w:pStyle w:val="NormalWeb"/>
      </w:pPr>
    </w:p>
    <w:p w14:paraId="56398E10" w14:textId="33775C3B" w:rsidR="00387C2E" w:rsidRDefault="00387C2E" w:rsidP="00387C2E">
      <w:pPr>
        <w:pStyle w:val="NormalWeb"/>
      </w:pPr>
      <w:proofErr w:type="spellStart"/>
      <w:r>
        <w:lastRenderedPageBreak/>
        <w:t>Github</w:t>
      </w:r>
      <w:proofErr w:type="spellEnd"/>
      <w:r>
        <w:t> :</w:t>
      </w:r>
      <w:r w:rsidRPr="00387C2E">
        <w:t xml:space="preserve"> </w:t>
      </w:r>
      <w:r>
        <w:rPr>
          <w:noProof/>
        </w:rPr>
        <w:drawing>
          <wp:inline distT="0" distB="0" distL="0" distR="0" wp14:anchorId="6323246E" wp14:editId="7AFF694B">
            <wp:extent cx="5486400" cy="28625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EDF4" w14:textId="790BF08C" w:rsidR="00784A5A" w:rsidRDefault="00784A5A" w:rsidP="00784A5A">
      <w:pPr>
        <w:pStyle w:val="NormalWeb"/>
      </w:pPr>
    </w:p>
    <w:p w14:paraId="483B76E5" w14:textId="77777777" w:rsidR="00784A5A" w:rsidRDefault="00784A5A"/>
    <w:p w14:paraId="5195BC94" w14:textId="77777777" w:rsidR="00A44643" w:rsidRDefault="00E840B8">
      <w:pPr>
        <w:pStyle w:val="Titre1"/>
      </w:pPr>
      <w:r>
        <w:t xml:space="preserve">3. Tests </w:t>
      </w:r>
      <w:proofErr w:type="spellStart"/>
      <w:r>
        <w:t>unitaires</w:t>
      </w:r>
      <w:proofErr w:type="spellEnd"/>
    </w:p>
    <w:p w14:paraId="78705327" w14:textId="254033F7" w:rsidR="00A44643" w:rsidRDefault="00784A5A">
      <w:proofErr w:type="spellStart"/>
      <w:r>
        <w:t>J’ai</w:t>
      </w:r>
      <w:proofErr w:type="spellEnd"/>
      <w:r>
        <w:t xml:space="preserve"> </w:t>
      </w:r>
      <w:proofErr w:type="spellStart"/>
      <w:r>
        <w:t>testé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code avec </w:t>
      </w:r>
      <w:proofErr w:type="spellStart"/>
      <w:r>
        <w:rPr>
          <w:rStyle w:val="CodeHTML"/>
          <w:rFonts w:eastAsiaTheme="minorEastAsia"/>
        </w:rPr>
        <w:t>unittest</w:t>
      </w:r>
      <w:proofErr w:type="spellEnd"/>
      <w:r>
        <w:t xml:space="preserve">. Pour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bien tout </w:t>
      </w:r>
      <w:proofErr w:type="spellStart"/>
      <w:r>
        <w:t>testé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r>
        <w:rPr>
          <w:rStyle w:val="CodeHTML"/>
          <w:rFonts w:eastAsiaTheme="minorEastAsia"/>
        </w:rPr>
        <w:t>coverage</w:t>
      </w:r>
      <w:r>
        <w:t>.</w:t>
      </w:r>
      <w:r>
        <w:br/>
      </w:r>
      <w:proofErr w:type="spellStart"/>
      <w:r>
        <w:t>J’ai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les </w:t>
      </w:r>
      <w:proofErr w:type="spellStart"/>
      <w:r>
        <w:t>commandes</w:t>
      </w:r>
      <w:proofErr w:type="spellEnd"/>
      <w:r>
        <w:t xml:space="preserve"> </w:t>
      </w:r>
      <w:r>
        <w:rPr>
          <w:rStyle w:val="CodeHTML"/>
          <w:rFonts w:eastAsiaTheme="minorEastAsia"/>
        </w:rPr>
        <w:t xml:space="preserve">coverage run -m </w:t>
      </w:r>
      <w:proofErr w:type="spellStart"/>
      <w:r>
        <w:rPr>
          <w:rStyle w:val="CodeHTML"/>
          <w:rFonts w:eastAsiaTheme="minorEastAsia"/>
        </w:rPr>
        <w:t>unittest</w:t>
      </w:r>
      <w:proofErr w:type="spellEnd"/>
      <w:r>
        <w:rPr>
          <w:rStyle w:val="CodeHTML"/>
          <w:rFonts w:eastAsiaTheme="minorEastAsia"/>
        </w:rPr>
        <w:t xml:space="preserve"> discover</w:t>
      </w:r>
      <w:r>
        <w:t xml:space="preserve"> et </w:t>
      </w:r>
      <w:r>
        <w:rPr>
          <w:rStyle w:val="CodeHTML"/>
          <w:rFonts w:eastAsiaTheme="minorEastAsia"/>
        </w:rPr>
        <w:t>coverage report -m</w:t>
      </w:r>
      <w:r>
        <w:t>.</w:t>
      </w:r>
      <w:r>
        <w:br/>
        <w:t xml:space="preserve">Le but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80% de </w:t>
      </w:r>
      <w:proofErr w:type="spellStart"/>
      <w:r>
        <w:t>mon</w:t>
      </w:r>
      <w:proofErr w:type="spellEnd"/>
      <w:r>
        <w:t xml:space="preserve"> code </w:t>
      </w:r>
      <w:proofErr w:type="spellStart"/>
      <w:r>
        <w:t>testé</w:t>
      </w:r>
      <w:proofErr w:type="spellEnd"/>
      <w:r w:rsidR="00E840B8">
        <w:t>.</w:t>
      </w:r>
    </w:p>
    <w:p w14:paraId="0832F3C3" w14:textId="77777777" w:rsidR="00A44643" w:rsidRDefault="00E840B8">
      <w:pPr>
        <w:pStyle w:val="Titre1"/>
      </w:pPr>
      <w:r>
        <w:t xml:space="preserve">4. </w:t>
      </w:r>
      <w:proofErr w:type="spellStart"/>
      <w:r>
        <w:t>Intégration</w:t>
      </w:r>
      <w:proofErr w:type="spellEnd"/>
      <w:r>
        <w:t xml:space="preserve"> Continue (CI/CD)</w:t>
      </w:r>
    </w:p>
    <w:p w14:paraId="2AE5DEE6" w14:textId="2C4B8196" w:rsidR="00784A5A" w:rsidRPr="00784A5A" w:rsidRDefault="00784A5A" w:rsidP="00784A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J’ai prévu d’utiliser GitHub Actions pour :</w:t>
      </w:r>
    </w:p>
    <w:p w14:paraId="4FA4EA5B" w14:textId="77777777" w:rsidR="00784A5A" w:rsidRPr="00784A5A" w:rsidRDefault="00784A5A" w:rsidP="00784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Lancer les tests à chaque modification du code</w:t>
      </w:r>
    </w:p>
    <w:p w14:paraId="04BF85DF" w14:textId="77777777" w:rsidR="00784A5A" w:rsidRPr="00784A5A" w:rsidRDefault="00784A5A" w:rsidP="00784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Vérifier si le code est bien écrit avec </w:t>
      </w:r>
      <w:proofErr w:type="spellStart"/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pylint</w:t>
      </w:r>
      <w:proofErr w:type="spellEnd"/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(objectif : 9/10)</w:t>
      </w:r>
    </w:p>
    <w:p w14:paraId="427F6333" w14:textId="77777777" w:rsidR="00784A5A" w:rsidRPr="00784A5A" w:rsidRDefault="00784A5A" w:rsidP="00784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Mettre à jour la documentation automatiquement</w:t>
      </w:r>
    </w:p>
    <w:p w14:paraId="25BE253B" w14:textId="0A0F0515" w:rsidR="00784A5A" w:rsidRDefault="00784A5A" w:rsidP="0078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Je n’ai pas encore fini cette partie, mais c’est prévu dans les améliorations.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14:paraId="7D429F50" w14:textId="77777777" w:rsidR="00784A5A" w:rsidRDefault="00784A5A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 w:type="page"/>
      </w:r>
    </w:p>
    <w:p w14:paraId="0AA7146A" w14:textId="77777777" w:rsidR="00A44643" w:rsidRDefault="00E840B8">
      <w:pPr>
        <w:pStyle w:val="Titre1"/>
      </w:pPr>
      <w:r>
        <w:lastRenderedPageBreak/>
        <w:t>5. Difficultés rencontrées et bilan personnel</w:t>
      </w:r>
    </w:p>
    <w:p w14:paraId="6E97EE5E" w14:textId="23635E75" w:rsidR="00784A5A" w:rsidRPr="00784A5A" w:rsidRDefault="00784A5A" w:rsidP="00784A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Voici ce qui m’a posé problème :</w:t>
      </w:r>
    </w:p>
    <w:p w14:paraId="55A0847B" w14:textId="77777777" w:rsidR="00784A5A" w:rsidRP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Git ne marchait pas au début car il n’était pas installé</w:t>
      </w:r>
    </w:p>
    <w:p w14:paraId="0A07581A" w14:textId="17096BFC" w:rsidR="00784A5A" w:rsidRP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J’ai dû installer manuellement </w:t>
      </w:r>
      <w:proofErr w:type="spellStart"/>
      <w:r w:rsidRPr="00784A5A">
        <w:rPr>
          <w:rFonts w:ascii="Courier New" w:eastAsia="Times New Roman" w:hAnsi="Courier New" w:cs="Courier New"/>
          <w:sz w:val="20"/>
          <w:szCs w:val="20"/>
          <w:lang w:val="fr-FR" w:eastAsia="fr-FR"/>
        </w:rPr>
        <w:t>coverage</w:t>
      </w:r>
      <w:proofErr w:type="spellEnd"/>
    </w:p>
    <w:p w14:paraId="39B500E9" w14:textId="2C4DBF31" w:rsidR="00784A5A" w:rsidRDefault="00784A5A" w:rsidP="00784A5A">
      <w:pPr>
        <w:pStyle w:val="NormalWeb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70BA64AC" wp14:editId="7CBE519C">
            <wp:extent cx="5486400" cy="17551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66CE" w14:textId="77777777" w:rsidR="00784A5A" w:rsidRP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56CB82C2" w14:textId="362B7E9A" w:rsid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84A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Il a fallu que je m’habitue à utiliser les outils de test et de vérification</w:t>
      </w:r>
    </w:p>
    <w:p w14:paraId="3DA4BA74" w14:textId="5FC0CC68" w:rsid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Et je ne sais pas si le dépôt de tous les fichiers a marché</w:t>
      </w:r>
    </w:p>
    <w:p w14:paraId="0EA48237" w14:textId="6020A3C9" w:rsidR="00784A5A" w:rsidRDefault="00784A5A" w:rsidP="00784A5A">
      <w:pPr>
        <w:pStyle w:val="NormalWeb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0E91E901" wp14:editId="0B914C16">
            <wp:extent cx="5486400" cy="13296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AE51" w14:textId="54D109D4" w:rsidR="00784A5A" w:rsidRPr="00784A5A" w:rsidRDefault="00784A5A" w:rsidP="0078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J’ai réussi à régler ce problème</w:t>
      </w:r>
    </w:p>
    <w:sectPr w:rsidR="00784A5A" w:rsidRPr="00784A5A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0EE9" w14:textId="77777777" w:rsidR="00E840B8" w:rsidRDefault="00E840B8" w:rsidP="00784A5A">
      <w:pPr>
        <w:spacing w:after="0" w:line="240" w:lineRule="auto"/>
      </w:pPr>
      <w:r>
        <w:separator/>
      </w:r>
    </w:p>
  </w:endnote>
  <w:endnote w:type="continuationSeparator" w:id="0">
    <w:p w14:paraId="7EA5B5ED" w14:textId="77777777" w:rsidR="00E840B8" w:rsidRDefault="00E840B8" w:rsidP="0078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4390" w14:textId="77777777" w:rsidR="00E840B8" w:rsidRDefault="00E840B8" w:rsidP="00784A5A">
      <w:pPr>
        <w:spacing w:after="0" w:line="240" w:lineRule="auto"/>
      </w:pPr>
      <w:r>
        <w:separator/>
      </w:r>
    </w:p>
  </w:footnote>
  <w:footnote w:type="continuationSeparator" w:id="0">
    <w:p w14:paraId="38A3E2AC" w14:textId="77777777" w:rsidR="00E840B8" w:rsidRDefault="00E840B8" w:rsidP="0078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E82E" w14:textId="116638A0" w:rsidR="00784A5A" w:rsidRDefault="00784A5A">
    <w:pPr>
      <w:pStyle w:val="En-tte"/>
    </w:pPr>
    <w:r>
      <w:t xml:space="preserve">Adrien </w:t>
    </w:r>
    <w:proofErr w:type="spellStart"/>
    <w:r>
      <w:t>Celié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A59B8"/>
    <w:multiLevelType w:val="multilevel"/>
    <w:tmpl w:val="5FE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83128"/>
    <w:multiLevelType w:val="multilevel"/>
    <w:tmpl w:val="FB6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C2E"/>
    <w:rsid w:val="00784A5A"/>
    <w:rsid w:val="00A44643"/>
    <w:rsid w:val="00AA1D8D"/>
    <w:rsid w:val="00B47730"/>
    <w:rsid w:val="00CB0664"/>
    <w:rsid w:val="00E84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EFBE1E"/>
  <w14:defaultImageDpi w14:val="300"/>
  <w15:docId w15:val="{9E98673D-BFF1-4988-9E06-777682B6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deHTML">
    <w:name w:val="HTML Code"/>
    <w:basedOn w:val="Policepardfaut"/>
    <w:uiPriority w:val="99"/>
    <w:semiHidden/>
    <w:unhideWhenUsed/>
    <w:rsid w:val="00784A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Adrien celie</cp:lastModifiedBy>
  <cp:revision>2</cp:revision>
  <dcterms:created xsi:type="dcterms:W3CDTF">2025-04-07T17:38:00Z</dcterms:created>
  <dcterms:modified xsi:type="dcterms:W3CDTF">2025-04-07T17:38:00Z</dcterms:modified>
  <cp:category/>
</cp:coreProperties>
</file>